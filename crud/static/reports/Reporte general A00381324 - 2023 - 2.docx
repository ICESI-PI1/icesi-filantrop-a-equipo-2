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dennis ma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"Me encanta la u, pero más me encanta Sosa"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dennis ma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