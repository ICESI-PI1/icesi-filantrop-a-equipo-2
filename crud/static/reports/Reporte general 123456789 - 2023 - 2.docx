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Juan Perez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"shit"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Juan Perez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[informe_rendimiento_académico]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