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2023-11-13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Dennis Masso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"La universidad me ha gustado, pero hay veces que me gustaría estar muerto."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Dennis Masso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