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general beneficiario</w:t>
      </w:r>
    </w:p>
    <w:p/>
    <w:p>
      <w:pPr>
        <w:jc w:val="both"/>
      </w:pPr>
      <w:r>
        <w:rPr>
          <w:rFonts w:ascii="Arial" w:hAnsi="Arial"/>
          <w:sz w:val="20"/>
        </w:rPr>
        <w:t>Fecha: 2023-11-01</w:t>
      </w:r>
    </w:p>
    <w:p/>
    <w:p>
      <w:pPr>
        <w:jc w:val="both"/>
      </w:pPr>
      <w:r>
        <w:rPr>
          <w:rFonts w:ascii="Arial" w:hAnsi="Arial"/>
          <w:b/>
          <w:sz w:val="20"/>
        </w:rPr>
        <w:t>A quien pueda interesarle,</w:t>
      </w:r>
    </w:p>
    <w:p>
      <w:pPr>
        <w:jc w:val="both"/>
      </w:pPr>
      <w:r>
        <w:rPr>
          <w:rFonts w:ascii="Arial" w:hAnsi="Arial"/>
          <w:sz w:val="20"/>
        </w:rPr>
        <w:t xml:space="preserve">Este informe tiene como propósito proporcionar una visión integral del rendimiento académico y la participación estudiantil del beneficiario de la beca </w:t>
      </w:r>
      <w:r>
        <w:rPr>
          <w:rFonts w:ascii="Arial" w:hAnsi="Arial"/>
          <w:sz w:val="20"/>
        </w:rPr>
        <w:t>[</w:t>
      </w:r>
      <w:r>
        <w:rPr>
          <w:rFonts w:ascii="Arial" w:hAnsi="Arial"/>
          <w:sz w:val="20"/>
        </w:rPr>
        <w:t>estudiante</w:t>
      </w:r>
      <w:r>
        <w:rPr>
          <w:rFonts w:ascii="Arial" w:hAnsi="Arial"/>
          <w:sz w:val="20"/>
        </w:rPr>
        <w:t>]</w:t>
      </w:r>
      <w:r>
        <w:rPr>
          <w:rFonts w:ascii="Arial" w:hAnsi="Arial"/>
          <w:sz w:val="20"/>
        </w:rPr>
        <w:t xml:space="preserve"> durante el período académico {{ semestre }}. A continuación, se detallan las actividades no académicas, el desempeño en las asignaturas y la asistencia a monitorías</w:t>
      </w:r>
      <w:r>
        <w:rPr>
          <w:rFonts w:ascii="Arial" w:hAnsi="Arial"/>
          <w:sz w:val="20"/>
        </w:rPr>
        <w:t>, junto con un testimonio dado por el estudiante.</w:t>
      </w:r>
    </w:p>
    <w:p/>
    <w:p>
      <w:pPr>
        <w:jc w:val="both"/>
      </w:pPr>
      <w:r>
        <w:rPr>
          <w:rFonts w:ascii="Arial" w:hAnsi="Arial"/>
          <w:b/>
          <w:sz w:val="20"/>
        </w:rPr>
        <w:t>1. Testimonio del estudiante:</w:t>
      </w:r>
    </w:p>
    <w:p>
      <w:pPr>
        <w:jc w:val="both"/>
      </w:pPr>
      <w:r>
        <w:rPr>
          <w:rFonts w:ascii="Arial" w:hAnsi="Arial"/>
          <w:sz w:val="20"/>
        </w:rPr>
        <w:t>El siguiente, es el testimonio dado por el estudiante:</w:t>
      </w:r>
    </w:p>
    <w:p>
      <w:pPr>
        <w:jc w:val="both"/>
      </w:pPr>
      <w:r>
        <w:rPr>
          <w:rFonts w:ascii="Arial" w:hAnsi="Arial"/>
          <w:sz w:val="20"/>
        </w:rPr>
        <w:t>{{ testimonio }}</w:t>
      </w:r>
    </w:p>
    <w:p/>
    <w:p>
      <w:pPr>
        <w:jc w:val="both"/>
      </w:pP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z w:val="20"/>
        </w:rPr>
        <w:t>. Actividades No Académicas:</w:t>
      </w:r>
    </w:p>
    <w:p>
      <w:pPr>
        <w:jc w:val="both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{{ estudiante }} ha asistido son:</w:t>
      </w:r>
    </w:p>
    <w:p>
      <w:pPr>
        <w:jc w:val="both"/>
      </w:pPr>
      <w:r>
        <w:rPr>
          <w:rFonts w:ascii="Arial" w:hAnsi="Arial"/>
          <w:sz w:val="20"/>
        </w:rPr>
        <w:t>{{ actividades }}</w:t>
      </w:r>
    </w:p>
    <w:p/>
    <w:p>
      <w:pPr>
        <w:jc w:val="both"/>
      </w:pPr>
      <w:r>
        <w:rPr>
          <w:rFonts w:ascii="Arial" w:hAnsi="Arial"/>
          <w:b/>
          <w:sz w:val="20"/>
        </w:rPr>
        <w:t>3</w:t>
      </w:r>
      <w:r>
        <w:rPr>
          <w:rFonts w:ascii="Arial" w:hAnsi="Arial"/>
          <w:b/>
          <w:sz w:val="20"/>
        </w:rPr>
        <w:t>. Participación en Monitorías:</w:t>
      </w:r>
    </w:p>
    <w:p>
      <w:pPr>
        <w:jc w:val="both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both"/>
      </w:pPr>
      <w:r>
        <w:rPr>
          <w:rFonts w:ascii="Arial" w:hAnsi="Arial"/>
          <w:sz w:val="20"/>
        </w:rPr>
        <w:t>{{ monitorias }}</w:t>
      </w:r>
    </w:p>
    <w:p/>
    <w:p>
      <w:pPr>
        <w:jc w:val="both"/>
      </w:pPr>
      <w:r>
        <w:rPr>
          <w:rFonts w:ascii="Arial" w:hAnsi="Arial"/>
          <w:b/>
          <w:sz w:val="20"/>
        </w:rPr>
        <w:t>4</w:t>
      </w:r>
      <w:r>
        <w:rPr>
          <w:rFonts w:ascii="Arial" w:hAnsi="Arial"/>
          <w:b/>
          <w:sz w:val="20"/>
        </w:rPr>
        <w:t>. Desempeño Académico:</w:t>
      </w:r>
    </w:p>
    <w:p>
      <w:pPr>
        <w:jc w:val="both"/>
      </w:pPr>
      <w:r>
        <w:rPr>
          <w:rFonts w:ascii="Arial" w:hAnsi="Arial"/>
          <w:sz w:val="20"/>
        </w:rPr>
        <w:t>Con respecto al desempeño académico del estudiante, durante el período de evaluación</w:t>
      </w:r>
      <w:r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 xml:space="preserve">e adjunta </w:t>
      </w:r>
      <w:r>
        <w:rPr>
          <w:rFonts w:ascii="Arial" w:hAnsi="Arial"/>
          <w:sz w:val="20"/>
        </w:rPr>
        <w:t xml:space="preserve">la información </w:t>
      </w:r>
      <w:r>
        <w:rPr>
          <w:rFonts w:ascii="Arial" w:hAnsi="Arial"/>
          <w:sz w:val="20"/>
        </w:rPr>
        <w:t xml:space="preserve">detallada </w:t>
      </w:r>
      <w:r>
        <w:rPr>
          <w:rFonts w:ascii="Arial" w:hAnsi="Arial"/>
          <w:sz w:val="20"/>
        </w:rPr>
        <w:t xml:space="preserve">de </w:t>
      </w:r>
      <w:r>
        <w:rPr>
          <w:rFonts w:ascii="Arial" w:hAnsi="Arial"/>
          <w:sz w:val="20"/>
        </w:rPr>
        <w:t>las calificaciones obtenidas en cada asignatura</w:t>
      </w:r>
      <w:r>
        <w:rPr>
          <w:rFonts w:ascii="Arial" w:hAnsi="Arial"/>
          <w:sz w:val="20"/>
        </w:rPr>
        <w:t>:</w:t>
      </w:r>
    </w:p>
    <w:p/>
    <w:p>
      <w:pPr>
        <w:jc w:val="both"/>
      </w:pPr>
      <w:r>
        <w:rPr>
          <w:rFonts w:ascii="Arial" w:hAnsi="Arial"/>
          <w:sz w:val="20"/>
        </w:rPr>
        <w:t>{{ informe rendimiento académico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